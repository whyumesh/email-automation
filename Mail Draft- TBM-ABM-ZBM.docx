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F56BB7D" w14:textId="77777777" w:rsidR="001A0D3D" w:rsidRPr="001A0D3D" w:rsidRDefault="001A0D3D" w:rsidP="001A0D3D">
      <w:r>
        <w:t>TBM Wise Mail Draft</w:t>
      </w:r>
      <w:r>
        <w:br/>
      </w:r>
      <w:r>
        <w:br/>
      </w:r>
      <w:proofErr w:type="gramStart"/>
      <w:r>
        <w:t>Subject :</w:t>
      </w:r>
      <w:proofErr w:type="gramEnd"/>
      <w:r>
        <w:t xml:space="preserve"> </w:t>
      </w:r>
      <w:r w:rsidRPr="001A0D3D">
        <w:t>Sample Direct Dispatch to Doctors - Request Status as of 2025-09-12</w:t>
      </w:r>
      <w:r>
        <w:br/>
      </w:r>
      <w:r>
        <w:br/>
      </w:r>
      <w:r w:rsidRPr="001A0D3D">
        <w:t>Hi,</w:t>
      </w:r>
    </w:p>
    <w:p w14:paraId="2D637F61" w14:textId="77777777" w:rsidR="001A0D3D" w:rsidRPr="001A0D3D" w:rsidRDefault="001A0D3D" w:rsidP="001A0D3D">
      <w:r w:rsidRPr="001A0D3D">
        <w:t xml:space="preserve">Please refer the status of your sample request raised in </w:t>
      </w:r>
      <w:proofErr w:type="spellStart"/>
      <w:r w:rsidRPr="001A0D3D">
        <w:t>Abbworld</w:t>
      </w:r>
      <w:proofErr w:type="spellEnd"/>
      <w:r w:rsidRPr="001A0D3D">
        <w:t>.</w:t>
      </w:r>
    </w:p>
    <w:tbl>
      <w:tblPr>
        <w:tblW w:w="565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417"/>
        <w:gridCol w:w="703"/>
        <w:gridCol w:w="792"/>
        <w:gridCol w:w="690"/>
        <w:gridCol w:w="834"/>
        <w:gridCol w:w="561"/>
        <w:gridCol w:w="595"/>
        <w:gridCol w:w="1025"/>
        <w:gridCol w:w="817"/>
        <w:gridCol w:w="654"/>
        <w:gridCol w:w="774"/>
        <w:gridCol w:w="622"/>
        <w:gridCol w:w="587"/>
        <w:gridCol w:w="989"/>
        <w:gridCol w:w="514"/>
      </w:tblGrid>
      <w:tr w:rsidR="001A0D3D" w:rsidRPr="001A0D3D" w14:paraId="1BAF107F" w14:textId="77777777" w:rsidTr="001A0D3D">
        <w:trPr>
          <w:trHeight w:val="6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A8554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Affiliate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9C03B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Requested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073AC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Request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F257F7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Doctor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256756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SAP Customer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A2874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Doctor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EDEA8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Item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097E3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SKU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2FDCE4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Requested 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3A19BB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Docket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9DB00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Transporter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534E17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Dispatch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E79FF2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Delivery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FEDB7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r w:rsidRPr="001A0D3D">
              <w:rPr>
                <w:b/>
                <w:bCs/>
                <w:sz w:val="10"/>
                <w:szCs w:val="10"/>
              </w:rPr>
              <w:t>Request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7F6769" w14:textId="77777777" w:rsidR="001A0D3D" w:rsidRPr="001A0D3D" w:rsidRDefault="001A0D3D" w:rsidP="001A0D3D">
            <w:pPr>
              <w:spacing w:line="240" w:lineRule="auto"/>
              <w:rPr>
                <w:b/>
                <w:bCs/>
                <w:sz w:val="10"/>
                <w:szCs w:val="10"/>
              </w:rPr>
            </w:pPr>
            <w:proofErr w:type="spellStart"/>
            <w:r w:rsidRPr="001A0D3D">
              <w:rPr>
                <w:b/>
                <w:bCs/>
                <w:sz w:val="10"/>
                <w:szCs w:val="10"/>
              </w:rPr>
              <w:t>Rto</w:t>
            </w:r>
            <w:proofErr w:type="spellEnd"/>
            <w:r w:rsidRPr="001A0D3D">
              <w:rPr>
                <w:b/>
                <w:bCs/>
                <w:sz w:val="10"/>
                <w:szCs w:val="10"/>
              </w:rPr>
              <w:t xml:space="preserve"> Reason</w:t>
            </w:r>
          </w:p>
        </w:tc>
      </w:tr>
      <w:tr w:rsidR="001A0D3D" w:rsidRPr="001A0D3D" w14:paraId="4B7723E1" w14:textId="77777777" w:rsidTr="001A0D3D">
        <w:trPr>
          <w:trHeight w:val="6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89A9A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ASC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FBDD8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05-Sep-2025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2CE47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REQ-59305092025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04638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GJAHM20355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2B6AC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60111521.0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6C6A3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JULIE DESAI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6F5979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2110000753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C82CFB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FACECLIN TUBE 5g 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2719A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CE14E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DC6EAA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8E3703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09-Sep-2025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16455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D2B645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Dispatched &amp; In Transit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A7410C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-</w:t>
            </w:r>
          </w:p>
        </w:tc>
      </w:tr>
      <w:tr w:rsidR="001A0D3D" w:rsidRPr="001A0D3D" w14:paraId="4BFB8F6E" w14:textId="77777777" w:rsidTr="001A0D3D">
        <w:trPr>
          <w:trHeight w:val="7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A84342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ASC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9109F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10-Sep-2025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F6ED7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REQ-48710092025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FC0819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GJAHM020918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F6054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60045605.0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AF47AB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MEETA DESAI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5D13BC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2110004668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CAD802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proofErr w:type="spellStart"/>
            <w:r w:rsidRPr="001A0D3D">
              <w:rPr>
                <w:sz w:val="10"/>
                <w:szCs w:val="10"/>
              </w:rPr>
              <w:t>Faceclin</w:t>
            </w:r>
            <w:proofErr w:type="spellEnd"/>
            <w:r w:rsidRPr="001A0D3D">
              <w:rPr>
                <w:sz w:val="10"/>
                <w:szCs w:val="10"/>
              </w:rPr>
              <w:t xml:space="preserve"> face wash 10 gm-PS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D8DDB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7EF30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FDC2E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E9F16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9E8AF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0454E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Action pending / In 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9FC955" w14:textId="77777777" w:rsidR="001A0D3D" w:rsidRPr="001A0D3D" w:rsidRDefault="001A0D3D" w:rsidP="001A0D3D">
            <w:pPr>
              <w:spacing w:line="240" w:lineRule="auto"/>
              <w:rPr>
                <w:sz w:val="10"/>
                <w:szCs w:val="10"/>
              </w:rPr>
            </w:pPr>
            <w:r w:rsidRPr="001A0D3D">
              <w:rPr>
                <w:sz w:val="10"/>
                <w:szCs w:val="10"/>
              </w:rPr>
              <w:t>-</w:t>
            </w:r>
          </w:p>
        </w:tc>
      </w:tr>
    </w:tbl>
    <w:p w14:paraId="0CBA48BA" w14:textId="0C2D97AC" w:rsidR="001A0D3D" w:rsidRPr="001A0D3D" w:rsidRDefault="001A0D3D" w:rsidP="001A0D3D">
      <w:r>
        <w:br/>
      </w:r>
      <w:r w:rsidRPr="001A0D3D">
        <w:t>You can track your sample request at the following link with the Docket Number:</w:t>
      </w:r>
    </w:p>
    <w:p w14:paraId="6184D246" w14:textId="77777777" w:rsidR="001A0D3D" w:rsidRPr="001A0D3D" w:rsidRDefault="001A0D3D" w:rsidP="001A0D3D">
      <w:r w:rsidRPr="001A0D3D">
        <w:t xml:space="preserve">DTDC: </w:t>
      </w:r>
      <w:hyperlink r:id="rId5" w:history="1">
        <w:r w:rsidRPr="001A0D3D">
          <w:rPr>
            <w:rStyle w:val="Hyperlink"/>
          </w:rPr>
          <w:t>Click Here</w:t>
        </w:r>
      </w:hyperlink>
      <w:r w:rsidRPr="001A0D3D">
        <w:t xml:space="preserve"> </w:t>
      </w:r>
    </w:p>
    <w:p w14:paraId="3F83A4F1" w14:textId="77777777" w:rsidR="001A0D3D" w:rsidRPr="001A0D3D" w:rsidRDefault="001A0D3D" w:rsidP="001A0D3D">
      <w:r w:rsidRPr="001A0D3D">
        <w:t xml:space="preserve">Speed Post: </w:t>
      </w:r>
      <w:hyperlink r:id="rId6" w:history="1">
        <w:r w:rsidRPr="001A0D3D">
          <w:rPr>
            <w:rStyle w:val="Hyperlink"/>
          </w:rPr>
          <w:t>Click Here</w:t>
        </w:r>
      </w:hyperlink>
      <w:r w:rsidRPr="001A0D3D">
        <w:t xml:space="preserve"> </w:t>
      </w:r>
    </w:p>
    <w:p w14:paraId="385B7F67" w14:textId="77777777" w:rsidR="001A0D3D" w:rsidRPr="001A0D3D" w:rsidRDefault="001A0D3D" w:rsidP="001A0D3D">
      <w:r w:rsidRPr="001A0D3D">
        <w:t>In case of any query, please contact 1Point.</w:t>
      </w:r>
    </w:p>
    <w:p w14:paraId="293361B2" w14:textId="77777777" w:rsidR="001A0D3D" w:rsidRPr="001A0D3D" w:rsidRDefault="001A0D3D" w:rsidP="001A0D3D">
      <w:r w:rsidRPr="001A0D3D">
        <w:t>Regards,</w:t>
      </w:r>
    </w:p>
    <w:p w14:paraId="3337A3E2" w14:textId="77777777" w:rsidR="001A0D3D" w:rsidRPr="001A0D3D" w:rsidRDefault="001A0D3D" w:rsidP="001A0D3D">
      <w:proofErr w:type="spellStart"/>
      <w:r w:rsidRPr="001A0D3D">
        <w:rPr>
          <w:b/>
          <w:bCs/>
        </w:rPr>
        <w:t>Abbworld</w:t>
      </w:r>
      <w:proofErr w:type="spellEnd"/>
      <w:r w:rsidRPr="001A0D3D">
        <w:rPr>
          <w:b/>
          <w:bCs/>
        </w:rPr>
        <w:t xml:space="preserve"> Team</w:t>
      </w:r>
    </w:p>
    <w:p w14:paraId="486C9907" w14:textId="49451C93" w:rsidR="00A55DBC" w:rsidRDefault="001A0D3D" w:rsidP="001A0D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169803DE" w14:textId="60D925E7" w:rsidR="001A0D3D" w:rsidRDefault="001A0D3D" w:rsidP="001A0D3D">
      <w:r>
        <w:t xml:space="preserve"> </w:t>
      </w:r>
    </w:p>
    <w:p w14:paraId="7CE9CBC2" w14:textId="303AC4DE" w:rsidR="001A0D3D" w:rsidRDefault="001A0D3D" w:rsidP="001A0D3D">
      <w:r>
        <w:t xml:space="preserve"> </w:t>
      </w:r>
    </w:p>
    <w:p w14:paraId="4E99E930" w14:textId="0193B154" w:rsidR="001A0D3D" w:rsidRDefault="001A0D3D" w:rsidP="001A0D3D">
      <w:r>
        <w:t xml:space="preserve"> </w:t>
      </w:r>
    </w:p>
    <w:p w14:paraId="0BC12A18" w14:textId="0C789355" w:rsidR="001A0D3D" w:rsidRDefault="001A0D3D" w:rsidP="001A0D3D">
      <w:r>
        <w:t xml:space="preserve"> </w:t>
      </w:r>
    </w:p>
    <w:p w14:paraId="349C71A5" w14:textId="70C08877" w:rsidR="001A0D3D" w:rsidRDefault="001A0D3D" w:rsidP="001A0D3D">
      <w:r>
        <w:t xml:space="preserve"> </w:t>
      </w:r>
    </w:p>
    <w:p w14:paraId="28BD386D" w14:textId="7E2A65A4" w:rsidR="001A0D3D" w:rsidRDefault="001A0D3D" w:rsidP="001A0D3D">
      <w:r>
        <w:t xml:space="preserve"> </w:t>
      </w:r>
    </w:p>
    <w:p w14:paraId="41BA0733" w14:textId="18B2F537" w:rsidR="001A0D3D" w:rsidRDefault="001A0D3D" w:rsidP="001A0D3D">
      <w:r>
        <w:t xml:space="preserve"> </w:t>
      </w:r>
    </w:p>
    <w:p w14:paraId="5B760917" w14:textId="5A4793E4" w:rsidR="001A0D3D" w:rsidRDefault="001A0D3D" w:rsidP="001A0D3D">
      <w:r>
        <w:t xml:space="preserve"> </w:t>
      </w:r>
    </w:p>
    <w:p w14:paraId="26C94980" w14:textId="2FAEBD21" w:rsidR="001A0D3D" w:rsidRPr="001A0D3D" w:rsidRDefault="001A0D3D" w:rsidP="001A0D3D">
      <w:pPr>
        <w:numPr>
          <w:ilvl w:val="0"/>
          <w:numId w:val="1"/>
        </w:numPr>
      </w:pPr>
      <w:r w:rsidRPr="001A0D3D">
        <w:lastRenderedPageBreak/>
        <w:t>ABM Mail – TBM-wise Summary</w:t>
      </w:r>
      <w:r>
        <w:br/>
      </w:r>
      <w:proofErr w:type="gramStart"/>
      <w:r>
        <w:t>To :</w:t>
      </w:r>
      <w:proofErr w:type="spellStart"/>
      <w:r>
        <w:t>Abm</w:t>
      </w:r>
      <w:proofErr w:type="spellEnd"/>
      <w:proofErr w:type="gramEnd"/>
      <w:r>
        <w:t xml:space="preserve"> Email</w:t>
      </w:r>
      <w:r>
        <w:br/>
        <w:t xml:space="preserve">CC: </w:t>
      </w:r>
      <w:proofErr w:type="spellStart"/>
      <w:r>
        <w:t>zbm</w:t>
      </w:r>
      <w:proofErr w:type="spellEnd"/>
      <w:r>
        <w:t xml:space="preserve"> Email</w:t>
      </w:r>
      <w:r>
        <w:br/>
      </w:r>
    </w:p>
    <w:p w14:paraId="70B47F72" w14:textId="77777777" w:rsidR="001A0D3D" w:rsidRPr="001A0D3D" w:rsidRDefault="001A0D3D" w:rsidP="001A0D3D">
      <w:r>
        <w:br/>
        <w:t xml:space="preserve">Subject: </w:t>
      </w:r>
      <w:r w:rsidRPr="001A0D3D">
        <w:t>Sample Direct Dispatch to Doctors - Request Status as of 2025-09-12</w:t>
      </w:r>
      <w:r>
        <w:t xml:space="preserve"> </w:t>
      </w:r>
      <w:r>
        <w:br/>
      </w:r>
      <w:r w:rsidRPr="001A0D3D">
        <w:drawing>
          <wp:inline distT="0" distB="0" distL="0" distR="0" wp14:anchorId="690AB9E9" wp14:editId="127E51DF">
            <wp:extent cx="3371850" cy="385978"/>
            <wp:effectExtent l="0" t="0" r="0" b="0"/>
            <wp:docPr id="576599823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9823" name="Picture 1" descr="A blue rectangl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872" cy="3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br/>
      </w:r>
      <w:r w:rsidRPr="001A0D3D">
        <w:t>Hi,</w:t>
      </w:r>
    </w:p>
    <w:p w14:paraId="578A38C4" w14:textId="77777777" w:rsidR="001A0D3D" w:rsidRPr="001A0D3D" w:rsidRDefault="001A0D3D" w:rsidP="001A0D3D">
      <w:r w:rsidRPr="001A0D3D">
        <w:t xml:space="preserve">Please refer the status Sample requests raised in </w:t>
      </w:r>
      <w:proofErr w:type="spellStart"/>
      <w:r w:rsidRPr="001A0D3D">
        <w:t>Abbworld</w:t>
      </w:r>
      <w:proofErr w:type="spellEnd"/>
      <w:r w:rsidRPr="001A0D3D">
        <w:t xml:space="preserve"> for your area.</w:t>
      </w:r>
    </w:p>
    <w:tbl>
      <w:tblPr>
        <w:tblpPr w:leftFromText="180" w:rightFromText="180" w:vertAnchor="text" w:horzAnchor="margin" w:tblpXSpec="center" w:tblpY="225"/>
        <w:tblW w:w="11581" w:type="dxa"/>
        <w:tblLook w:val="04A0" w:firstRow="1" w:lastRow="0" w:firstColumn="1" w:lastColumn="0" w:noHBand="0" w:noVBand="1"/>
      </w:tblPr>
      <w:tblGrid>
        <w:gridCol w:w="600"/>
        <w:gridCol w:w="1743"/>
        <w:gridCol w:w="795"/>
        <w:gridCol w:w="698"/>
        <w:gridCol w:w="695"/>
        <w:gridCol w:w="695"/>
        <w:gridCol w:w="704"/>
        <w:gridCol w:w="699"/>
        <w:gridCol w:w="704"/>
        <w:gridCol w:w="692"/>
        <w:gridCol w:w="684"/>
        <w:gridCol w:w="738"/>
        <w:gridCol w:w="751"/>
        <w:gridCol w:w="691"/>
        <w:gridCol w:w="692"/>
      </w:tblGrid>
      <w:tr w:rsidR="009032FF" w:rsidRPr="009032FF" w14:paraId="4A2A482C" w14:textId="77777777" w:rsidTr="009032FF">
        <w:trPr>
          <w:trHeight w:val="58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DFF"/>
            <w:vAlign w:val="center"/>
            <w:hideMark/>
          </w:tcPr>
          <w:p w14:paraId="032F1214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# TBMs ID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DFF"/>
            <w:vAlign w:val="center"/>
            <w:hideMark/>
          </w:tcPr>
          <w:p w14:paraId="3FD53087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# TBMs Name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DFF"/>
            <w:vAlign w:val="center"/>
            <w:hideMark/>
          </w:tcPr>
          <w:p w14:paraId="70B38BC6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# Unique HCPs Participating 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CDE"/>
            <w:vAlign w:val="center"/>
            <w:hideMark/>
          </w:tcPr>
          <w:p w14:paraId="33062EE1" w14:textId="77777777" w:rsidR="009032FF" w:rsidRPr="009032FF" w:rsidRDefault="009032FF" w:rsidP="009032F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0"/>
                <w:szCs w:val="10"/>
                <w14:ligatures w14:val="none"/>
              </w:rPr>
              <w:t># Requests Raised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0F4142A3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Action pending / In Process At HO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55A612F9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Action pending / In Process At HUB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5F32B74B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# Requests Dispatched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37AE941C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Delivered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3F74C42C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Dispatched &amp; In Transit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7D96A931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Lost &amp; In Transit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17E5BB82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RTO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635723B2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 - Incomplete Address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210149B8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 - Dr. Non contactable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4975DA74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 - Doctor refused to accept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494A8056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-RTO due to hold delivery</w:t>
            </w:r>
          </w:p>
        </w:tc>
      </w:tr>
      <w:tr w:rsidR="009032FF" w:rsidRPr="009032FF" w14:paraId="5810046C" w14:textId="77777777" w:rsidTr="009032FF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F8D29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730664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73B2D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Munish Kalra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3306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2275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9B9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2628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A3BF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C0B7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D64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BC5C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E958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993B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321E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7FE5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233F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  <w:tr w:rsidR="009032FF" w:rsidRPr="009032FF" w14:paraId="07AA82CA" w14:textId="77777777" w:rsidTr="009032FF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68995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303361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91DFA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Ankit Kumar Tiwari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B9C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B6B4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F8B9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A92C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E044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5E08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1DC3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BF44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969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785F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B9F7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1052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0097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  <w:tr w:rsidR="009032FF" w:rsidRPr="009032FF" w14:paraId="0A844EE6" w14:textId="77777777" w:rsidTr="009032FF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8425F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725832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6F8D3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Tumma</w:t>
            </w:r>
            <w:proofErr w:type="spellEnd"/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 xml:space="preserve"> Kumar Prakash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86FB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76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F3DF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7DB0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B44F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FB4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77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108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77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30EF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2081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F359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41D3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00BD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845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DF16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  <w:tr w:rsidR="009032FF" w:rsidRPr="009032FF" w14:paraId="6B69C1A1" w14:textId="77777777" w:rsidTr="009032FF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3836E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29613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5DD71" w14:textId="77777777" w:rsidR="009032FF" w:rsidRPr="009032FF" w:rsidRDefault="009032FF" w:rsidP="00903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ATAUR RAHAMAN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0A7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0740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CA0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A66C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26F7" w14:textId="77777777" w:rsidR="009032FF" w:rsidRPr="009032FF" w:rsidRDefault="009032FF" w:rsidP="009032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D89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63FC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A4CC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EF51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BBA8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15F0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8669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250A" w14:textId="77777777" w:rsidR="009032FF" w:rsidRPr="009032FF" w:rsidRDefault="009032FF" w:rsidP="009032F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</w:tbl>
    <w:p w14:paraId="5EFDEBE5" w14:textId="77777777" w:rsidR="009032FF" w:rsidRPr="009032FF" w:rsidRDefault="001A0D3D" w:rsidP="009032FF">
      <w:r>
        <w:br/>
      </w:r>
      <w:r w:rsidR="009032FF" w:rsidRPr="009032FF">
        <w:t>Hi,</w:t>
      </w:r>
    </w:p>
    <w:p w14:paraId="4E4F8875" w14:textId="77777777" w:rsidR="009032FF" w:rsidRPr="009032FF" w:rsidRDefault="009032FF" w:rsidP="009032FF">
      <w:r w:rsidRPr="009032FF">
        <w:t xml:space="preserve">Please refer the status Sample requests raised in </w:t>
      </w:r>
      <w:proofErr w:type="spellStart"/>
      <w:r w:rsidRPr="009032FF">
        <w:t>Abbworld</w:t>
      </w:r>
      <w:proofErr w:type="spellEnd"/>
      <w:r w:rsidRPr="009032FF">
        <w:t xml:space="preserve"> for your area.</w:t>
      </w:r>
    </w:p>
    <w:p w14:paraId="5C32C94B" w14:textId="77777777" w:rsidR="009032FF" w:rsidRPr="009032FF" w:rsidRDefault="009032FF" w:rsidP="009032FF">
      <w:r w:rsidRPr="009032FF">
        <w:t>You can track your sample request at the following link with the Docket Number:</w:t>
      </w:r>
    </w:p>
    <w:p w14:paraId="23612574" w14:textId="77777777" w:rsidR="009032FF" w:rsidRPr="009032FF" w:rsidRDefault="009032FF" w:rsidP="009032FF">
      <w:r w:rsidRPr="009032FF">
        <w:t xml:space="preserve">DTDC: </w:t>
      </w:r>
      <w:hyperlink r:id="rId8" w:history="1">
        <w:r w:rsidRPr="009032FF">
          <w:rPr>
            <w:rStyle w:val="Hyperlink"/>
          </w:rPr>
          <w:t>Click Here</w:t>
        </w:r>
      </w:hyperlink>
      <w:r w:rsidRPr="009032FF">
        <w:t xml:space="preserve"> </w:t>
      </w:r>
    </w:p>
    <w:p w14:paraId="60E6997F" w14:textId="77777777" w:rsidR="009032FF" w:rsidRPr="009032FF" w:rsidRDefault="009032FF" w:rsidP="009032FF">
      <w:r w:rsidRPr="009032FF">
        <w:t xml:space="preserve">Speed Post: </w:t>
      </w:r>
      <w:hyperlink r:id="rId9" w:history="1">
        <w:r w:rsidRPr="009032FF">
          <w:rPr>
            <w:rStyle w:val="Hyperlink"/>
          </w:rPr>
          <w:t>Click Here</w:t>
        </w:r>
      </w:hyperlink>
      <w:r w:rsidRPr="009032FF">
        <w:t xml:space="preserve"> </w:t>
      </w:r>
    </w:p>
    <w:p w14:paraId="099B8C7C" w14:textId="77777777" w:rsidR="009032FF" w:rsidRPr="009032FF" w:rsidRDefault="009032FF" w:rsidP="009032FF">
      <w:r w:rsidRPr="009032FF">
        <w:t>In case of any query, please contact 1Point.</w:t>
      </w:r>
    </w:p>
    <w:p w14:paraId="2F692161" w14:textId="77777777" w:rsidR="009032FF" w:rsidRPr="009032FF" w:rsidRDefault="009032FF" w:rsidP="009032FF">
      <w:r w:rsidRPr="009032FF">
        <w:t>Regards,</w:t>
      </w:r>
    </w:p>
    <w:p w14:paraId="6F323FC8" w14:textId="77777777" w:rsidR="009032FF" w:rsidRPr="009032FF" w:rsidRDefault="009032FF" w:rsidP="009032FF">
      <w:proofErr w:type="spellStart"/>
      <w:r w:rsidRPr="009032FF">
        <w:rPr>
          <w:b/>
          <w:bCs/>
        </w:rPr>
        <w:t>Abbworld</w:t>
      </w:r>
      <w:proofErr w:type="spellEnd"/>
      <w:r w:rsidRPr="009032FF">
        <w:rPr>
          <w:b/>
          <w:bCs/>
        </w:rPr>
        <w:t xml:space="preserve"> Team</w:t>
      </w:r>
    </w:p>
    <w:p w14:paraId="482A19CC" w14:textId="77777777" w:rsidR="009032FF" w:rsidRDefault="009032FF" w:rsidP="001A0D3D">
      <w:r>
        <w:br/>
      </w:r>
      <w:r>
        <w:br/>
      </w:r>
      <w:r>
        <w:br/>
      </w:r>
      <w:r>
        <w:br/>
      </w:r>
      <w:r>
        <w:br/>
      </w:r>
    </w:p>
    <w:p w14:paraId="0D84D545" w14:textId="1B4643F9" w:rsidR="009032FF" w:rsidRPr="001A0D3D" w:rsidRDefault="009032FF" w:rsidP="009032FF">
      <w:pPr>
        <w:numPr>
          <w:ilvl w:val="0"/>
          <w:numId w:val="3"/>
        </w:numPr>
      </w:pPr>
      <w:proofErr w:type="gramStart"/>
      <w:r>
        <w:lastRenderedPageBreak/>
        <w:t>3,</w:t>
      </w:r>
      <w:r w:rsidRPr="009032FF">
        <w:t>ZBM</w:t>
      </w:r>
      <w:proofErr w:type="gramEnd"/>
      <w:r w:rsidRPr="009032FF">
        <w:t xml:space="preserve"> Mail – ABM-wise Summary</w:t>
      </w:r>
      <w:r>
        <w:br/>
      </w:r>
      <w:r>
        <w:br/>
        <w:t>To :</w:t>
      </w:r>
      <w:proofErr w:type="spellStart"/>
      <w:r>
        <w:t>Zbm</w:t>
      </w:r>
      <w:proofErr w:type="spellEnd"/>
      <w:r>
        <w:br/>
        <w:t xml:space="preserve">CC: </w:t>
      </w:r>
      <w:r>
        <w:br/>
      </w:r>
    </w:p>
    <w:p w14:paraId="3BF65E81" w14:textId="31188E1C" w:rsidR="009032FF" w:rsidRPr="001A0D3D" w:rsidRDefault="009032FF" w:rsidP="009032FF">
      <w:r>
        <w:br/>
        <w:t xml:space="preserve">Subject: </w:t>
      </w:r>
      <w:r w:rsidRPr="001A0D3D">
        <w:t>Sample Direct Dispatch to Doctors - Request Status as of 2025-09-12</w:t>
      </w:r>
      <w:r>
        <w:t xml:space="preserve"> </w:t>
      </w:r>
      <w:r>
        <w:br/>
      </w:r>
      <w:r>
        <w:br/>
      </w:r>
      <w:proofErr w:type="spellStart"/>
      <w:r>
        <w:t>Zbm</w:t>
      </w:r>
      <w:proofErr w:type="spellEnd"/>
      <w:r>
        <w:t xml:space="preserve"> Wise consolidated with for </w:t>
      </w:r>
      <w:proofErr w:type="spellStart"/>
      <w:r>
        <w:t>unber</w:t>
      </w:r>
      <w:proofErr w:type="spellEnd"/>
      <w:r>
        <w:t xml:space="preserve"> </w:t>
      </w:r>
      <w:proofErr w:type="spellStart"/>
      <w:r>
        <w:t>abm</w:t>
      </w:r>
      <w:proofErr w:type="spellEnd"/>
      <w:r>
        <w:t xml:space="preserve"> wise</w:t>
      </w:r>
      <w:r>
        <w:t xml:space="preserve"> </w:t>
      </w:r>
      <w:r>
        <w:br/>
      </w:r>
      <w:r>
        <w:br/>
      </w:r>
      <w:r>
        <w:br/>
      </w:r>
      <w:r w:rsidRPr="001A0D3D">
        <w:t>Hi,</w:t>
      </w:r>
    </w:p>
    <w:p w14:paraId="75945BAB" w14:textId="77777777" w:rsidR="009032FF" w:rsidRPr="001A0D3D" w:rsidRDefault="009032FF" w:rsidP="009032FF">
      <w:r w:rsidRPr="001A0D3D">
        <w:t xml:space="preserve">Please refer the status Sample requests raised in </w:t>
      </w:r>
      <w:proofErr w:type="spellStart"/>
      <w:r w:rsidRPr="001A0D3D">
        <w:t>Abbworld</w:t>
      </w:r>
      <w:proofErr w:type="spellEnd"/>
      <w:r w:rsidRPr="001A0D3D">
        <w:t xml:space="preserve"> for your area.</w:t>
      </w:r>
    </w:p>
    <w:tbl>
      <w:tblPr>
        <w:tblpPr w:leftFromText="180" w:rightFromText="180" w:vertAnchor="text" w:horzAnchor="margin" w:tblpXSpec="center" w:tblpY="225"/>
        <w:tblW w:w="11581" w:type="dxa"/>
        <w:tblLook w:val="04A0" w:firstRow="1" w:lastRow="0" w:firstColumn="1" w:lastColumn="0" w:noHBand="0" w:noVBand="1"/>
      </w:tblPr>
      <w:tblGrid>
        <w:gridCol w:w="600"/>
        <w:gridCol w:w="1743"/>
        <w:gridCol w:w="795"/>
        <w:gridCol w:w="698"/>
        <w:gridCol w:w="695"/>
        <w:gridCol w:w="695"/>
        <w:gridCol w:w="704"/>
        <w:gridCol w:w="699"/>
        <w:gridCol w:w="704"/>
        <w:gridCol w:w="692"/>
        <w:gridCol w:w="684"/>
        <w:gridCol w:w="738"/>
        <w:gridCol w:w="751"/>
        <w:gridCol w:w="691"/>
        <w:gridCol w:w="692"/>
      </w:tblGrid>
      <w:tr w:rsidR="009032FF" w:rsidRPr="009032FF" w14:paraId="385104C4" w14:textId="77777777" w:rsidTr="00146CF6">
        <w:trPr>
          <w:trHeight w:val="58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DFF"/>
            <w:vAlign w:val="center"/>
            <w:hideMark/>
          </w:tcPr>
          <w:p w14:paraId="578DA309" w14:textId="283154A2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#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A</w:t>
            </w: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BMs ID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DFF"/>
            <w:vAlign w:val="center"/>
            <w:hideMark/>
          </w:tcPr>
          <w:p w14:paraId="6FB46A1B" w14:textId="1199A44D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#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A</w:t>
            </w: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BMs Name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EDFF"/>
            <w:vAlign w:val="center"/>
            <w:hideMark/>
          </w:tcPr>
          <w:p w14:paraId="775785D7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# Unique HCPs Participating 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CDE"/>
            <w:vAlign w:val="center"/>
            <w:hideMark/>
          </w:tcPr>
          <w:p w14:paraId="73B68901" w14:textId="77777777" w:rsidR="009032FF" w:rsidRPr="009032FF" w:rsidRDefault="009032FF" w:rsidP="00146CF6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0"/>
                <w:szCs w:val="10"/>
                <w14:ligatures w14:val="none"/>
              </w:rPr>
              <w:t># Requests Raised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3CB2EDF7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Action pending / In Process At HO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375FE749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Action pending / In Process At HUB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7538AB17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# Requests Dispatched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1A088DD0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Delivered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55353329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Dispatched &amp; In Transit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74F89A7C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Lost &amp; In Transit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vAlign w:val="center"/>
            <w:hideMark/>
          </w:tcPr>
          <w:p w14:paraId="004B8B26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b/>
                <w:bCs/>
                <w:kern w:val="0"/>
                <w:sz w:val="10"/>
                <w:szCs w:val="10"/>
                <w14:ligatures w14:val="none"/>
              </w:rPr>
              <w:t>RTO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6D25ED45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 - Incomplete Address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630C604F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 - Dr. Non contactable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6CD7A2AB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 xml:space="preserve"> - Doctor refused to accept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vAlign w:val="center"/>
            <w:hideMark/>
          </w:tcPr>
          <w:p w14:paraId="27887082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10"/>
                <w:szCs w:val="10"/>
                <w14:ligatures w14:val="none"/>
              </w:rPr>
              <w:t>-RTO due to hold delivery</w:t>
            </w:r>
          </w:p>
        </w:tc>
      </w:tr>
      <w:tr w:rsidR="009032FF" w:rsidRPr="009032FF" w14:paraId="05287F9A" w14:textId="77777777" w:rsidTr="00146CF6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0AF5E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730664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C46CA9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Munish Kalra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5C1F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B19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161F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564A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231C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4ED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B414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1DC8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7C89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8FC6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9073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465E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85FF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  <w:tr w:rsidR="009032FF" w:rsidRPr="009032FF" w14:paraId="7B14EDD4" w14:textId="77777777" w:rsidTr="00146CF6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3E300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303361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186FB5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Ankit Kumar Tiwari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6492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0B94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251A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2559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8512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F726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777F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55E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6602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2EC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3331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C621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A60B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  <w:tr w:rsidR="009032FF" w:rsidRPr="009032FF" w14:paraId="4779B8B2" w14:textId="77777777" w:rsidTr="00146CF6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4C531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725832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DC74A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proofErr w:type="spellStart"/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Tumma</w:t>
            </w:r>
            <w:proofErr w:type="spellEnd"/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 xml:space="preserve"> Kumar Prakash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174F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76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F8BC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FF45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ABAB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A267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77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16BE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77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6240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E1F5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2A08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26F6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BBB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BFE5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A1A9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  <w:tr w:rsidR="009032FF" w:rsidRPr="009032FF" w14:paraId="1D8ACA05" w14:textId="77777777" w:rsidTr="00146CF6">
        <w:trPr>
          <w:trHeight w:val="17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F5883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29613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356E2" w14:textId="77777777" w:rsidR="009032FF" w:rsidRPr="009032FF" w:rsidRDefault="009032FF" w:rsidP="00146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Calibri" w:eastAsia="Times New Roman" w:hAnsi="Calibri" w:cs="Calibri"/>
                <w:color w:val="000000"/>
                <w:kern w:val="0"/>
                <w:sz w:val="10"/>
                <w:szCs w:val="10"/>
                <w14:ligatures w14:val="none"/>
              </w:rPr>
              <w:t>ATAUR RAHAMAN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E5E7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CBE5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0F7E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45FE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E65C" w14:textId="77777777" w:rsidR="009032FF" w:rsidRPr="009032FF" w:rsidRDefault="009032FF" w:rsidP="00146C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1D08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8BEE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0300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F329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55C5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334A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9E16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83BD" w14:textId="77777777" w:rsidR="009032FF" w:rsidRPr="009032FF" w:rsidRDefault="009032FF" w:rsidP="00146C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</w:pPr>
            <w:r w:rsidRPr="009032FF">
              <w:rPr>
                <w:rFonts w:ascii="Aptos Narrow" w:eastAsia="Times New Roman" w:hAnsi="Aptos Narrow" w:cs="Times New Roman"/>
                <w:color w:val="000000"/>
                <w:kern w:val="0"/>
                <w:sz w:val="10"/>
                <w:szCs w:val="10"/>
                <w14:ligatures w14:val="none"/>
              </w:rPr>
              <w:t>0</w:t>
            </w:r>
          </w:p>
        </w:tc>
      </w:tr>
    </w:tbl>
    <w:p w14:paraId="7074EBEB" w14:textId="77777777" w:rsidR="009032FF" w:rsidRPr="009032FF" w:rsidRDefault="009032FF" w:rsidP="009032FF">
      <w:r>
        <w:br/>
      </w:r>
      <w:r w:rsidRPr="009032FF">
        <w:t>Hi,</w:t>
      </w:r>
    </w:p>
    <w:p w14:paraId="508B88DC" w14:textId="77777777" w:rsidR="009032FF" w:rsidRPr="009032FF" w:rsidRDefault="009032FF" w:rsidP="009032FF">
      <w:r w:rsidRPr="009032FF">
        <w:t xml:space="preserve">Please refer the status Sample requests raised in </w:t>
      </w:r>
      <w:proofErr w:type="spellStart"/>
      <w:r w:rsidRPr="009032FF">
        <w:t>Abbworld</w:t>
      </w:r>
      <w:proofErr w:type="spellEnd"/>
      <w:r w:rsidRPr="009032FF">
        <w:t xml:space="preserve"> for your area.</w:t>
      </w:r>
    </w:p>
    <w:p w14:paraId="140E4EBE" w14:textId="77777777" w:rsidR="009032FF" w:rsidRPr="009032FF" w:rsidRDefault="009032FF" w:rsidP="009032FF">
      <w:r w:rsidRPr="009032FF">
        <w:t>You can track your sample request at the following link with the Docket Number:</w:t>
      </w:r>
    </w:p>
    <w:p w14:paraId="03EF9B4E" w14:textId="77777777" w:rsidR="009032FF" w:rsidRPr="009032FF" w:rsidRDefault="009032FF" w:rsidP="009032FF">
      <w:r w:rsidRPr="009032FF">
        <w:t xml:space="preserve">DTDC: </w:t>
      </w:r>
      <w:hyperlink r:id="rId10" w:history="1">
        <w:r w:rsidRPr="009032FF">
          <w:rPr>
            <w:rStyle w:val="Hyperlink"/>
          </w:rPr>
          <w:t>Click Here</w:t>
        </w:r>
      </w:hyperlink>
      <w:r w:rsidRPr="009032FF">
        <w:t xml:space="preserve"> </w:t>
      </w:r>
    </w:p>
    <w:p w14:paraId="1A25AF5E" w14:textId="77777777" w:rsidR="009032FF" w:rsidRPr="009032FF" w:rsidRDefault="009032FF" w:rsidP="009032FF">
      <w:r w:rsidRPr="009032FF">
        <w:t xml:space="preserve">Speed Post: </w:t>
      </w:r>
      <w:hyperlink r:id="rId11" w:history="1">
        <w:r w:rsidRPr="009032FF">
          <w:rPr>
            <w:rStyle w:val="Hyperlink"/>
          </w:rPr>
          <w:t>Click Here</w:t>
        </w:r>
      </w:hyperlink>
      <w:r w:rsidRPr="009032FF">
        <w:t xml:space="preserve"> </w:t>
      </w:r>
    </w:p>
    <w:p w14:paraId="32C56D2F" w14:textId="77777777" w:rsidR="009032FF" w:rsidRPr="009032FF" w:rsidRDefault="009032FF" w:rsidP="009032FF">
      <w:r w:rsidRPr="009032FF">
        <w:t>In case of any query, please contact 1Point.</w:t>
      </w:r>
    </w:p>
    <w:p w14:paraId="5AFA7B37" w14:textId="77777777" w:rsidR="009032FF" w:rsidRPr="009032FF" w:rsidRDefault="009032FF" w:rsidP="009032FF">
      <w:r w:rsidRPr="009032FF">
        <w:t>Regards,</w:t>
      </w:r>
    </w:p>
    <w:p w14:paraId="5655D056" w14:textId="77777777" w:rsidR="009032FF" w:rsidRPr="009032FF" w:rsidRDefault="009032FF" w:rsidP="009032FF">
      <w:proofErr w:type="spellStart"/>
      <w:r w:rsidRPr="009032FF">
        <w:rPr>
          <w:b/>
          <w:bCs/>
        </w:rPr>
        <w:t>Abbworld</w:t>
      </w:r>
      <w:proofErr w:type="spellEnd"/>
      <w:r w:rsidRPr="009032FF">
        <w:rPr>
          <w:b/>
          <w:bCs/>
        </w:rPr>
        <w:t xml:space="preserve"> Team</w:t>
      </w:r>
    </w:p>
    <w:p w14:paraId="3F501FC5" w14:textId="3526478A" w:rsidR="009032FF" w:rsidRPr="009032FF" w:rsidRDefault="009032FF" w:rsidP="009032FF">
      <w:pPr>
        <w:ind w:left="720"/>
      </w:pPr>
      <w:r>
        <w:br/>
      </w:r>
      <w:r>
        <w:br/>
      </w:r>
    </w:p>
    <w:p w14:paraId="109B8101" w14:textId="171E29AC" w:rsidR="001A0D3D" w:rsidRDefault="009032FF" w:rsidP="001A0D3D"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